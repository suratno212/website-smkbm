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Struktur Tabel Database SIAKAD SMK</w:t>
      </w:r>
    </w:p>
    <w:p>
      <w:pPr>
        <w:pStyle w:val="Heading2"/>
      </w:pPr>
      <w:r>
        <w:t>Tabel: users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username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Username login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password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Password hash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admin/guru/siswa</w:t>
            </w:r>
          </w:p>
        </w:tc>
        <w:tc>
          <w:tcPr>
            <w:tcW w:type="dxa" w:w="1728"/>
          </w:tcPr>
          <w:p>
            <w:r>
              <w:t>Role user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jurusan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nama_jurusan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 jurusan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ruangan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nama_ruangan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 ruangan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tahun_akademik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tahun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Contoh: 2024/2025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semester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1/2</w:t>
            </w:r>
          </w:p>
        </w:tc>
        <w:tc>
          <w:tcPr>
            <w:tcW w:type="dxa" w:w="1728"/>
          </w:tcPr>
          <w:p>
            <w:r>
              <w:t>Semester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Aktif/Tidak</w:t>
            </w:r>
          </w:p>
        </w:tc>
        <w:tc>
          <w:tcPr>
            <w:tcW w:type="dxa" w:w="1728"/>
          </w:tcPr>
          <w:p>
            <w:r>
              <w:t>Status tahun akademik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mapel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nama_mapel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 mata pelajaran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agama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nama_agama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Nama agama</w:t>
            </w:r>
          </w:p>
        </w:tc>
      </w:tr>
    </w:tbl>
    <w:p/>
    <w:p>
      <w:pPr>
        <w:pStyle w:val="Heading2"/>
      </w:pPr>
      <w:r>
        <w:t>Tabel: guru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users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nip_nuptk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NIP/NUPTK guru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nama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 guru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jenis_kelamin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Laki-laki/Perempuan</w:t>
            </w:r>
          </w:p>
        </w:tc>
        <w:tc>
          <w:tcPr>
            <w:tcW w:type="dxa" w:w="1728"/>
          </w:tcPr>
          <w:p>
            <w:r>
              <w:t>Jenis kelamin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agama_id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agama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tempat_lahir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Tempat lahir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tanggal_lahir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lahir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alamat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Alamat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no_hp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Nomor HP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kelas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nama_kelas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Nama kelas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tingkat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Tingkat (10/11/12)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jurusan_id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jurusan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wali_kelas_id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guru (wali kelas)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siswa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user_id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users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nis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Nomor Induk Siswa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nama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 siswa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tanggal_lahir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lahir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jenis_kelamin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Laki-laki/Perempuan</w:t>
            </w:r>
          </w:p>
        </w:tc>
        <w:tc>
          <w:tcPr>
            <w:tcW w:type="dxa" w:w="1728"/>
          </w:tcPr>
          <w:p>
            <w:r>
              <w:t>Jenis kelamin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agama_id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agama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jurusan_id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jurusan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alamat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Alamat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no_hp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Nomor HP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jadwal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guru_id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guru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tahun_akademik_id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tahun_akademik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hari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Senin-Sabtu</w:t>
            </w:r>
          </w:p>
        </w:tc>
        <w:tc>
          <w:tcPr>
            <w:tcW w:type="dxa" w:w="1728"/>
          </w:tcPr>
          <w:p>
            <w:r>
              <w:t>Hari pelajaran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jam_mulai</w:t>
            </w:r>
          </w:p>
        </w:tc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Jam mulai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jam_selesai</w:t>
            </w:r>
          </w:p>
        </w:tc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Jam selesai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pertemuan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nama_pertemuan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Nama/topik pertemuan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tanggal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pertemuan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topik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Topik pertemuan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video_youtube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Link video (opsional)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wali_kelas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guru_id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guru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tahun_akademik_id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tahun_akademik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absensi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siswa_id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siswa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tanggal</w:t>
            </w:r>
          </w:p>
        </w:tc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absensi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Hadir/Sakit/Izin/Alpha</w:t>
            </w:r>
          </w:p>
        </w:tc>
        <w:tc>
          <w:tcPr>
            <w:tcW w:type="dxa" w:w="1728"/>
          </w:tcPr>
          <w:p>
            <w:r>
              <w:t>Status kehadiran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nilai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siswa_id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siswa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semester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1/2</w:t>
            </w:r>
          </w:p>
        </w:tc>
        <w:tc>
          <w:tcPr>
            <w:tcW w:type="dxa" w:w="1728"/>
          </w:tcPr>
          <w:p>
            <w:r>
              <w:t>Semester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uts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5,2</w:t>
            </w:r>
          </w:p>
        </w:tc>
        <w:tc>
          <w:tcPr>
            <w:tcW w:type="dxa" w:w="1728"/>
          </w:tcPr>
          <w:p>
            <w:r>
              <w:t>Nilai UTS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uas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5,2</w:t>
            </w:r>
          </w:p>
        </w:tc>
        <w:tc>
          <w:tcPr>
            <w:tcW w:type="dxa" w:w="1728"/>
          </w:tcPr>
          <w:p>
            <w:r>
              <w:t>Nilai UAS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tugas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5,2</w:t>
            </w:r>
          </w:p>
        </w:tc>
        <w:tc>
          <w:tcPr>
            <w:tcW w:type="dxa" w:w="1728"/>
          </w:tcPr>
          <w:p>
            <w:r>
              <w:t>Nilai tugas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akhir</w:t>
            </w:r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5,2</w:t>
            </w:r>
          </w:p>
        </w:tc>
        <w:tc>
          <w:tcPr>
            <w:tcW w:type="dxa" w:w="1728"/>
          </w:tcPr>
          <w:p>
            <w:r>
              <w:t>Nilai akhir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materi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guru_id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guru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judul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Judul materi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deskripsi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Deskripsi materi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File materi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tugas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guru_id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guru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mapel_id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mapel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kelas_id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kelas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deskripsi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Deskripsi tugas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deadline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Deadline tugas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file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File tugas (opsional)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pengumpulan_tugas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tugas_id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tugas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siswa_id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siswa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file_tugas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File tugas yang dikumpulkan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ENUM</w:t>
            </w:r>
          </w:p>
        </w:tc>
        <w:tc>
          <w:tcPr>
            <w:tcW w:type="dxa" w:w="1728"/>
          </w:tcPr>
          <w:p>
            <w:r>
              <w:t>Belum Dikumpulkan/Sudah Dikumpulkan/Terlambat</w:t>
            </w:r>
          </w:p>
        </w:tc>
        <w:tc>
          <w:tcPr>
            <w:tcW w:type="dxa" w:w="1728"/>
          </w:tcPr>
          <w:p>
            <w:r>
              <w:t>Status pengumpulan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nilai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Nilai tugas (opsional)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catatan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Catatan penilaian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pretest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pertemuan_id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pertemuan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judul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Judul pretest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p>
      <w:pPr>
        <w:pStyle w:val="Heading2"/>
      </w:pPr>
      <w:r>
        <w:t>Tabel: pretest_soal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Nama Atribut</w:t>
            </w:r>
          </w:p>
        </w:tc>
        <w:tc>
          <w:tcPr>
            <w:tcW w:type="dxa" w:w="1728"/>
          </w:tcPr>
          <w:p>
            <w:r>
              <w:t>Tipe Data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Keterangan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Primary Key, Auto Increment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pretest_id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FK ke pretest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soal</w:t>
            </w:r>
          </w:p>
        </w:tc>
        <w:tc>
          <w:tcPr>
            <w:tcW w:type="dxa" w:w="1728"/>
          </w:tcPr>
          <w:p>
            <w:r>
              <w:t>TEXT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Isi soal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pilihan_a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Pilihan A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pilihan_b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Pilihan B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pilihan_c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Pilihan C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pilihan_d</w:t>
            </w:r>
          </w:p>
        </w:tc>
        <w:tc>
          <w:tcPr>
            <w:tcW w:type="dxa" w:w="1728"/>
          </w:tcPr>
          <w:p>
            <w:r>
              <w:t>VARCHAR</w:t>
            </w:r>
          </w:p>
        </w:tc>
        <w:tc>
          <w:tcPr>
            <w:tcW w:type="dxa" w:w="1728"/>
          </w:tcPr>
          <w:p>
            <w:r>
              <w:t>255</w:t>
            </w:r>
          </w:p>
        </w:tc>
        <w:tc>
          <w:tcPr>
            <w:tcW w:type="dxa" w:w="1728"/>
          </w:tcPr>
          <w:p>
            <w:r>
              <w:t>Pilihan D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jawaban_benar</w:t>
            </w:r>
          </w:p>
        </w:tc>
        <w:tc>
          <w:tcPr>
            <w:tcW w:type="dxa" w:w="1728"/>
          </w:tcPr>
          <w:p>
            <w:r>
              <w:t>CHAR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Kunci jawaban (a/b/c/d)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created_at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dibuat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updated_at</w:t>
            </w:r>
          </w:p>
        </w:tc>
        <w:tc>
          <w:tcPr>
            <w:tcW w:type="dxa" w:w="1728"/>
          </w:tcPr>
          <w:p>
            <w:r>
              <w:t>DATETIME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Tanggal update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